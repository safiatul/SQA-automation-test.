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Automation Assignment Submission – ABC Company</w:t>
      </w:r>
    </w:p>
    <w:p>
      <w:pPr>
        <w:pStyle w:val="Heading1"/>
      </w:pPr>
      <w:r>
        <w:t>Part 1: Test Case Summary</w:t>
      </w:r>
    </w:p>
    <w:p>
      <w:r>
        <w:t>Test Case 1: Validate Attendance Report Filter</w:t>
      </w:r>
    </w:p>
    <w:p>
      <w:r>
        <w:t>• Verify that user can navigate to HR &gt; My Attendance</w:t>
      </w:r>
    </w:p>
    <w:p>
      <w:r>
        <w:t>• Ensure From Date and To Date inputs are accepted (within 1 month range)</w:t>
      </w:r>
    </w:p>
    <w:p>
      <w:r>
        <w:t>• Filter by Status: On Leave</w:t>
      </w:r>
    </w:p>
    <w:p>
      <w:r>
        <w:t>• Validate if search results appear properly</w:t>
      </w:r>
    </w:p>
    <w:p>
      <w:r>
        <w:t>• Take screenshot of results</w:t>
      </w:r>
    </w:p>
    <w:p>
      <w:r>
        <w:t>Test Case 2: Check-IN &amp; Leave Application Creation</w:t>
      </w:r>
    </w:p>
    <w:p>
      <w:r>
        <w:t>• Navigate to HR &gt; Check-IN and complete the process</w:t>
      </w:r>
    </w:p>
    <w:p>
      <w:r>
        <w:t>• Navigate to HR &gt; Leave Application</w:t>
      </w:r>
    </w:p>
    <w:p>
      <w:r>
        <w:t>• Create new leave application with required fields (e.g., Leave Type, Status, Apply Date)</w:t>
      </w:r>
    </w:p>
    <w:p>
      <w:r>
        <w:t>• Take screenshot of confirmation</w:t>
      </w:r>
    </w:p>
    <w:p>
      <w:pPr>
        <w:pStyle w:val="Heading1"/>
      </w:pPr>
      <w:r>
        <w:t>Part 2: Appium Automation Script (Python)</w:t>
      </w:r>
    </w:p>
    <w:p>
      <w:r>
        <w:br/>
        <w:t>from appium import webdriver</w:t>
        <w:br/>
        <w:t>from appium.webdriver.common.appiumby import AppiumBy</w:t>
        <w:br/>
        <w:t>import time</w:t>
        <w:br/>
        <w:br/>
        <w:t>desired_caps = {</w:t>
        <w:br/>
        <w:t xml:space="preserve">    "platformName": "Android",</w:t>
        <w:br/>
        <w:t xml:space="preserve">    "deviceName": "Android Emulator",</w:t>
        <w:br/>
        <w:t xml:space="preserve">    "appPackage": "com.example.leaveapp",</w:t>
        <w:br/>
        <w:t xml:space="preserve">    "appActivity": "com.example.leaveapp.MainActivity",</w:t>
        <w:br/>
        <w:t xml:space="preserve">    "automationName": "UiAutomator2"</w:t>
        <w:br/>
        <w:t>}</w:t>
        <w:br/>
        <w:br/>
        <w:t>driver = webdriver.Remote("http://localhost:4723/wd/hub", desired_caps)</w:t>
        <w:br/>
        <w:t>time.sleep(3)</w:t>
        <w:br/>
        <w:br/>
        <w:t># Input Name</w:t>
        <w:br/>
        <w:t>name_field = driver.find_element(AppiumBy.XPATH, "//android.widget.EditText[@text='Search...']")</w:t>
        <w:br/>
        <w:t>name_field.send_keys("Nahid")</w:t>
        <w:br/>
        <w:br/>
        <w:t># Filter by Status: Applied</w:t>
        <w:br/>
        <w:t>status_dropdown = driver.find_element(AppiumBy.XPATH, "//android.widget.TextView[@text='Status']")</w:t>
        <w:br/>
        <w:t>status_dropdown.click()</w:t>
        <w:br/>
        <w:t>driver.find_element(AppiumBy.XPATH, "//android.widget.TextView[@text='Applied']").click()</w:t>
        <w:br/>
        <w:br/>
        <w:t># Input Apply Date</w:t>
        <w:br/>
        <w:t>date_field = driver.find_element(AppiumBy.XPATH, "//android.widget.EditText[@text='Apply Date']")</w:t>
        <w:br/>
        <w:t>date_field.send_keys("04/08/2025")</w:t>
        <w:br/>
        <w:br/>
        <w:t># Filter by Leave Type: Annual Leave</w:t>
        <w:br/>
        <w:t>leave_type_dropdown = driver.find_element(AppiumBy.XPATH, "//android.widget.TextView[@text='Leave Type']")</w:t>
        <w:br/>
        <w:t>leave_type_dropdown.click()</w:t>
        <w:br/>
        <w:t>driver.find_element(AppiumBy.XPATH, "//android.widget.TextView[@text='Annual Leave']").click()</w:t>
        <w:br/>
        <w:br/>
        <w:t>time.sleep(2)</w:t>
        <w:br/>
        <w:t>driver.quit()</w:t>
        <w:br/>
      </w:r>
    </w:p>
    <w:p>
      <w:pPr>
        <w:pStyle w:val="Heading1"/>
      </w:pPr>
      <w:r>
        <w:t>Screenshot</w:t>
      </w:r>
    </w:p>
    <w:p>
      <w:r>
        <w:drawing>
          <wp:inline xmlns:a="http://schemas.openxmlformats.org/drawingml/2006/main" xmlns:pic="http://schemas.openxmlformats.org/drawingml/2006/picture">
            <wp:extent cx="4572000" cy="1016661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nhanced_ui_screenshot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166619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